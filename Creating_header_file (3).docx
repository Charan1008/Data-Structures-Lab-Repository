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C1972">
        <w:rPr>
          <w:rFonts w:ascii="Consolas" w:eastAsia="Times New Roman" w:hAnsi="Consolas" w:cs="Times New Roman"/>
          <w:color w:val="6A9955"/>
          <w:sz w:val="21"/>
          <w:szCs w:val="21"/>
        </w:rPr>
        <w:t>sort.h</w:t>
      </w:r>
      <w:proofErr w:type="spellEnd"/>
      <w:r w:rsidRPr="005C19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header file which includes all sorting functions which further used in search.cpp file.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6A9955"/>
          <w:sz w:val="21"/>
          <w:szCs w:val="21"/>
        </w:rPr>
        <w:t>//Bubble Sort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[],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6A9955"/>
          <w:sz w:val="21"/>
          <w:szCs w:val="21"/>
        </w:rPr>
        <w:t>//Selection Sort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6A9955"/>
          <w:sz w:val="21"/>
          <w:szCs w:val="21"/>
        </w:rPr>
        <w:t>//Insertion Sort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6A9955"/>
          <w:sz w:val="21"/>
          <w:szCs w:val="21"/>
        </w:rPr>
        <w:t>//Output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1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19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1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19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9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9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C1972" w:rsidRPr="005C1972" w:rsidRDefault="005C1972" w:rsidP="005C1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05F" w:rsidRPr="005C1972" w:rsidRDefault="0016505F">
      <w:pPr>
        <w:rPr>
          <w:i/>
          <w:u w:val="single"/>
        </w:rPr>
      </w:pPr>
      <w:bookmarkStart w:id="0" w:name="_GoBack"/>
      <w:bookmarkEnd w:id="0"/>
    </w:p>
    <w:sectPr w:rsidR="0016505F" w:rsidRPr="005C1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E54" w:rsidRDefault="00477E54" w:rsidP="0016505F">
      <w:pPr>
        <w:spacing w:after="0" w:line="240" w:lineRule="auto"/>
      </w:pPr>
      <w:r>
        <w:separator/>
      </w:r>
    </w:p>
  </w:endnote>
  <w:endnote w:type="continuationSeparator" w:id="0">
    <w:p w:rsidR="00477E54" w:rsidRDefault="00477E54" w:rsidP="0016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E54" w:rsidRDefault="00477E54" w:rsidP="0016505F">
      <w:pPr>
        <w:spacing w:after="0" w:line="240" w:lineRule="auto"/>
      </w:pPr>
      <w:r>
        <w:separator/>
      </w:r>
    </w:p>
  </w:footnote>
  <w:footnote w:type="continuationSeparator" w:id="0">
    <w:p w:rsidR="00477E54" w:rsidRDefault="00477E54" w:rsidP="00165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505F"/>
    <w:rsid w:val="0029639D"/>
    <w:rsid w:val="00326F90"/>
    <w:rsid w:val="00477E54"/>
    <w:rsid w:val="005C1972"/>
    <w:rsid w:val="00625B51"/>
    <w:rsid w:val="009236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DD3AC62-71B7-4DD4-AD20-464E6311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6CFF9B-BE15-4C8B-8AA0-6FBA4D7D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2025-01-25T12:28:00Z</dcterms:created>
  <dcterms:modified xsi:type="dcterms:W3CDTF">2025-01-25T12:28:00Z</dcterms:modified>
  <cp:category/>
</cp:coreProperties>
</file>