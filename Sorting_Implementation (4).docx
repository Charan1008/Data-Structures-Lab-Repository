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5F" w:rsidRDefault="0016505F" w:rsidP="0016505F">
      <w:pPr>
        <w:pStyle w:val="Heading1"/>
      </w:pPr>
      <w:r>
        <w:t xml:space="preserve">Name: </w:t>
      </w:r>
      <w:proofErr w:type="spellStart"/>
      <w:r>
        <w:t>Sree</w:t>
      </w:r>
      <w:proofErr w:type="spellEnd"/>
      <w:r>
        <w:t xml:space="preserve"> </w:t>
      </w:r>
      <w:proofErr w:type="spellStart"/>
      <w:r>
        <w:t>Charan</w:t>
      </w:r>
      <w:proofErr w:type="spellEnd"/>
      <w:r>
        <w:t xml:space="preserve"> Sharma </w:t>
      </w:r>
      <w:proofErr w:type="spellStart"/>
      <w:r>
        <w:t>Swayampakula</w:t>
      </w:r>
      <w:proofErr w:type="spellEnd"/>
    </w:p>
    <w:p w:rsidR="0016505F" w:rsidRDefault="0016505F">
      <w:pPr>
        <w:pStyle w:val="Heading1"/>
      </w:pPr>
      <w:r>
        <w:t>Reg. no: 24011101112</w:t>
      </w:r>
    </w:p>
    <w:p w:rsidR="00625B51" w:rsidRDefault="00550D09">
      <w:pPr>
        <w:pStyle w:val="Heading1"/>
      </w:pPr>
      <w:bookmarkStart w:id="0" w:name="_GoBack"/>
      <w:bookmarkEnd w:id="0"/>
      <w:r>
        <w:t>Sorting Functions Implementation</w:t>
      </w:r>
    </w:p>
    <w:p w:rsidR="00625B51" w:rsidRDefault="00550D09">
      <w:pPr>
        <w:pStyle w:val="Heading2"/>
      </w:pPr>
      <w:r>
        <w:t>C++ Code</w:t>
      </w:r>
    </w:p>
    <w:p w:rsidR="00625B51" w:rsidRDefault="0016505F">
      <w:r>
        <w:br/>
        <w:t>/*</w:t>
      </w:r>
      <w:r w:rsidR="00550D09">
        <w:t xml:space="preserve"> sort.cpp is a file which have all sorting functions (bubble,selection and insertion) using a switch we can sort the given array.</w:t>
      </w:r>
      <w:r>
        <w:t>*/</w:t>
      </w:r>
      <w:r w:rsidR="00550D09">
        <w:br/>
        <w:t>#include &lt;</w:t>
      </w:r>
      <w:proofErr w:type="spellStart"/>
      <w:r w:rsidR="00550D09">
        <w:t>cstdio</w:t>
      </w:r>
      <w:proofErr w:type="spellEnd"/>
      <w:r w:rsidR="00550D09">
        <w:t>&gt;</w:t>
      </w:r>
      <w:r w:rsidR="00550D09">
        <w:br/>
        <w:t>#include &lt;cstdlib&gt;</w:t>
      </w:r>
      <w:r w:rsidR="00550D09">
        <w:br/>
      </w:r>
      <w:r w:rsidR="00550D09">
        <w:br/>
        <w:t>//Display</w:t>
      </w:r>
      <w:r w:rsidR="00550D09">
        <w:br/>
        <w:t>void display() {</w:t>
      </w:r>
      <w:r w:rsidR="00550D09">
        <w:br/>
      </w:r>
      <w:r w:rsidR="00550D09">
        <w:t xml:space="preserve">    printf("1.Bubble Sort</w:t>
      </w:r>
      <w:r w:rsidR="00550D09">
        <w:br/>
        <w:t xml:space="preserve"> 2.Selection Sort</w:t>
      </w:r>
      <w:r w:rsidR="00550D09">
        <w:br/>
        <w:t xml:space="preserve"> 3.Insertion Sort</w:t>
      </w:r>
      <w:r w:rsidR="00550D09">
        <w:br/>
        <w:t xml:space="preserve"> 4.Exit</w:t>
      </w:r>
      <w:r w:rsidR="00550D09">
        <w:br/>
        <w:t>");</w:t>
      </w:r>
      <w:r w:rsidR="00550D09">
        <w:br/>
        <w:t>}</w:t>
      </w:r>
      <w:r w:rsidR="00550D09">
        <w:br/>
      </w:r>
      <w:r w:rsidR="00550D09">
        <w:br/>
        <w:t>//Bubble Sort</w:t>
      </w:r>
      <w:r w:rsidR="00550D09">
        <w:br/>
        <w:t>void bubblesort(int arr[],int size) {</w:t>
      </w:r>
      <w:r w:rsidR="00550D09">
        <w:br/>
        <w:t xml:space="preserve">    for(int i=0;i&lt;size-1;i++) {</w:t>
      </w:r>
      <w:r w:rsidR="00550D09">
        <w:br/>
        <w:t xml:space="preserve">        for(int j=0;j&lt;size-i-1;j++) {</w:t>
      </w:r>
      <w:r w:rsidR="00550D09">
        <w:br/>
        <w:t xml:space="preserve">            if (arr[j]&gt;arr[j+1]){</w:t>
      </w:r>
      <w:r w:rsidR="00550D09">
        <w:br/>
        <w:t xml:space="preserve">                int tem</w:t>
      </w:r>
      <w:r w:rsidR="00550D09">
        <w:t>p=arr[j];</w:t>
      </w:r>
      <w:r w:rsidR="00550D09">
        <w:br/>
        <w:t xml:space="preserve">                arr[j]=arr[j+1];</w:t>
      </w:r>
      <w:r w:rsidR="00550D09">
        <w:br/>
        <w:t xml:space="preserve">                arr[j+1]=temp;</w:t>
      </w:r>
      <w:r w:rsidR="00550D09">
        <w:br/>
        <w:t xml:space="preserve">            }</w:t>
      </w:r>
      <w:r w:rsidR="00550D09">
        <w:br/>
        <w:t xml:space="preserve">        }</w:t>
      </w:r>
      <w:r w:rsidR="00550D09">
        <w:br/>
        <w:t xml:space="preserve">    }</w:t>
      </w:r>
      <w:r w:rsidR="00550D09">
        <w:br/>
        <w:t>}</w:t>
      </w:r>
      <w:r w:rsidR="00550D09">
        <w:br/>
      </w:r>
      <w:r w:rsidR="00550D09">
        <w:br/>
        <w:t>//Selection Sort</w:t>
      </w:r>
      <w:r w:rsidR="00550D09">
        <w:br/>
        <w:t>void selectionsort(int arr[], int size) {</w:t>
      </w:r>
      <w:r w:rsidR="00550D09">
        <w:br/>
        <w:t xml:space="preserve">    for(int i=0;i&lt;size-1;i++) {</w:t>
      </w:r>
      <w:r w:rsidR="00550D09">
        <w:br/>
        <w:t xml:space="preserve">        int minIndex=i;</w:t>
      </w:r>
      <w:r w:rsidR="00550D09">
        <w:br/>
        <w:t xml:space="preserve">        for(int j=i+1;j&lt;size;j++) </w:t>
      </w:r>
      <w:r w:rsidR="00550D09">
        <w:t>{</w:t>
      </w:r>
      <w:r w:rsidR="00550D09">
        <w:br/>
      </w:r>
      <w:r w:rsidR="00550D09">
        <w:lastRenderedPageBreak/>
        <w:t xml:space="preserve">            if(arr[j]&lt;arr[minIndex]) {</w:t>
      </w:r>
      <w:r w:rsidR="00550D09">
        <w:br/>
        <w:t xml:space="preserve">                minIndex=j;</w:t>
      </w:r>
      <w:r w:rsidR="00550D09">
        <w:br/>
        <w:t xml:space="preserve">            }</w:t>
      </w:r>
      <w:r w:rsidR="00550D09">
        <w:br/>
        <w:t xml:space="preserve">        }</w:t>
      </w:r>
      <w:r w:rsidR="00550D09">
        <w:br/>
        <w:t xml:space="preserve">        int temp=arr[i];</w:t>
      </w:r>
      <w:r w:rsidR="00550D09">
        <w:br/>
        <w:t xml:space="preserve">        arr[i]=arr[minIndex];</w:t>
      </w:r>
      <w:r w:rsidR="00550D09">
        <w:br/>
        <w:t xml:space="preserve">        arr[minIndex]=temp;</w:t>
      </w:r>
      <w:r w:rsidR="00550D09">
        <w:br/>
        <w:t xml:space="preserve">    }</w:t>
      </w:r>
      <w:r w:rsidR="00550D09">
        <w:br/>
        <w:t>}</w:t>
      </w:r>
      <w:r w:rsidR="00550D09">
        <w:br/>
      </w:r>
      <w:r w:rsidR="00550D09">
        <w:br/>
        <w:t>//Insertion Sort</w:t>
      </w:r>
      <w:r w:rsidR="00550D09">
        <w:br/>
        <w:t>void insertionsort(int arr[], int size) {</w:t>
      </w:r>
      <w:r w:rsidR="00550D09">
        <w:br/>
        <w:t xml:space="preserve">    for(int </w:t>
      </w:r>
      <w:r w:rsidR="00550D09">
        <w:t>i=1;i&lt;size;i++) {</w:t>
      </w:r>
      <w:r w:rsidR="00550D09">
        <w:br/>
        <w:t xml:space="preserve">        int key=arr[i];</w:t>
      </w:r>
      <w:r w:rsidR="00550D09">
        <w:br/>
        <w:t xml:space="preserve">        int j=i-1;</w:t>
      </w:r>
      <w:r w:rsidR="00550D09">
        <w:br/>
        <w:t xml:space="preserve">        while(j&gt;=0 &amp;&amp; arr[j]&gt;key) {</w:t>
      </w:r>
      <w:r w:rsidR="00550D09">
        <w:br/>
        <w:t xml:space="preserve">            arr[j+1]=arr[j];</w:t>
      </w:r>
      <w:r w:rsidR="00550D09">
        <w:br/>
        <w:t xml:space="preserve">            j--;</w:t>
      </w:r>
      <w:r w:rsidR="00550D09">
        <w:br/>
        <w:t xml:space="preserve">        }</w:t>
      </w:r>
      <w:r w:rsidR="00550D09">
        <w:br/>
        <w:t xml:space="preserve">        arr[j+1]=key;</w:t>
      </w:r>
      <w:r w:rsidR="00550D09">
        <w:br/>
        <w:t xml:space="preserve">    }</w:t>
      </w:r>
      <w:r w:rsidR="00550D09">
        <w:br/>
        <w:t>}</w:t>
      </w:r>
      <w:r w:rsidR="00550D09">
        <w:br/>
      </w:r>
      <w:r w:rsidR="00550D09">
        <w:br/>
        <w:t>//Output</w:t>
      </w:r>
      <w:r w:rsidR="00550D09">
        <w:br/>
        <w:t>void output(int arr[], int size) {</w:t>
      </w:r>
      <w:r w:rsidR="00550D09">
        <w:br/>
        <w:t xml:space="preserve">    for(int i=0;i&lt;size;i++) </w:t>
      </w:r>
      <w:r w:rsidR="00550D09">
        <w:t>{</w:t>
      </w:r>
      <w:r w:rsidR="00550D09">
        <w:br/>
        <w:t xml:space="preserve">        printf("%d",arr[i]);</w:t>
      </w:r>
      <w:r w:rsidR="00550D09">
        <w:br/>
        <w:t xml:space="preserve">    }</w:t>
      </w:r>
      <w:r w:rsidR="00550D09">
        <w:br/>
        <w:t xml:space="preserve">    printf("\n");</w:t>
      </w:r>
      <w:r w:rsidR="00550D09">
        <w:br/>
        <w:t>}</w:t>
      </w:r>
      <w:r w:rsidR="00550D09">
        <w:br/>
      </w:r>
      <w:r w:rsidR="00550D09">
        <w:br/>
        <w:t>int main() {</w:t>
      </w:r>
      <w:r w:rsidR="00550D09">
        <w:br/>
        <w:t xml:space="preserve">    int size;</w:t>
      </w:r>
      <w:r w:rsidR="00550D09">
        <w:br/>
        <w:t xml:space="preserve">    int choice;</w:t>
      </w:r>
      <w:r w:rsidR="00550D09">
        <w:br/>
      </w:r>
      <w:r w:rsidR="00550D09">
        <w:br/>
        <w:t xml:space="preserve">    printf("Enter the size of array: ");</w:t>
      </w:r>
      <w:r w:rsidR="00550D09">
        <w:br/>
        <w:t xml:space="preserve">    scanf("%d",&amp;size);</w:t>
      </w:r>
      <w:r w:rsidR="00550D09">
        <w:br/>
      </w:r>
      <w:r w:rsidR="00550D09">
        <w:br/>
        <w:t xml:space="preserve">    int arr[size];</w:t>
      </w:r>
      <w:r w:rsidR="00550D09">
        <w:br/>
      </w:r>
      <w:r w:rsidR="00550D09">
        <w:br/>
        <w:t xml:space="preserve">    printf("Enter the elements of the array:\n ");</w:t>
      </w:r>
      <w:r w:rsidR="00550D09">
        <w:br/>
        <w:t xml:space="preserve">    for (int i=0;i</w:t>
      </w:r>
      <w:r w:rsidR="00550D09">
        <w:t>&lt;size;i++) {</w:t>
      </w:r>
      <w:r w:rsidR="00550D09">
        <w:br/>
        <w:t xml:space="preserve">        scanf("%d", &amp;arr[i]);</w:t>
      </w:r>
      <w:r w:rsidR="00550D09">
        <w:br/>
      </w:r>
      <w:r w:rsidR="00550D09">
        <w:lastRenderedPageBreak/>
        <w:t xml:space="preserve">    }</w:t>
      </w:r>
      <w:r w:rsidR="00550D09">
        <w:br/>
        <w:t xml:space="preserve">    printf("Choose any one of the following choices:\n ");</w:t>
      </w:r>
      <w:r w:rsidR="00550D09">
        <w:br/>
        <w:t xml:space="preserve">    display();</w:t>
      </w:r>
      <w:r w:rsidR="00550D09">
        <w:br/>
      </w:r>
      <w:r w:rsidR="00550D09">
        <w:br/>
        <w:t xml:space="preserve">    printf("Enter your choice: ");</w:t>
      </w:r>
      <w:r w:rsidR="00550D09">
        <w:br/>
        <w:t xml:space="preserve">    scanf("%d", &amp;choice);</w:t>
      </w:r>
      <w:r w:rsidR="00550D09">
        <w:br/>
      </w:r>
      <w:r w:rsidR="00550D09">
        <w:br/>
        <w:t xml:space="preserve">    switch(choice) {</w:t>
      </w:r>
      <w:r w:rsidR="00550D09">
        <w:br/>
        <w:t xml:space="preserve">        case 1:</w:t>
      </w:r>
      <w:r w:rsidR="00550D09">
        <w:br/>
        <w:t xml:space="preserve">        bubblesort (arr,size);</w:t>
      </w:r>
      <w:r w:rsidR="00550D09">
        <w:br/>
        <w:t xml:space="preserve">  </w:t>
      </w:r>
      <w:r w:rsidR="00550D09">
        <w:t xml:space="preserve">      printf("You have selected the Bubble Sort and your sorted array is:\n ");</w:t>
      </w:r>
      <w:r w:rsidR="00550D09">
        <w:br/>
        <w:t xml:space="preserve">        output(arr,size);</w:t>
      </w:r>
      <w:r w:rsidR="00550D09">
        <w:br/>
        <w:t xml:space="preserve">        break;</w:t>
      </w:r>
      <w:r w:rsidR="00550D09">
        <w:br/>
      </w:r>
      <w:r w:rsidR="00550D09">
        <w:br/>
        <w:t xml:space="preserve">        case 2:</w:t>
      </w:r>
      <w:r w:rsidR="00550D09">
        <w:br/>
        <w:t xml:space="preserve">        selectionsort (arr,size);</w:t>
      </w:r>
      <w:r w:rsidR="00550D09">
        <w:br/>
        <w:t xml:space="preserve">        printf("You have selected the Selection Sort and your sorted array is:\n ");</w:t>
      </w:r>
      <w:r w:rsidR="00550D09">
        <w:br/>
        <w:t xml:space="preserve">        output(arr,size);</w:t>
      </w:r>
      <w:r w:rsidR="00550D09">
        <w:br/>
        <w:t xml:space="preserve">        break;</w:t>
      </w:r>
      <w:r w:rsidR="00550D09">
        <w:br/>
      </w:r>
      <w:r w:rsidR="00550D09">
        <w:br/>
        <w:t xml:space="preserve">        case 3: </w:t>
      </w:r>
      <w:r w:rsidR="00550D09">
        <w:br/>
        <w:t xml:space="preserve">        insertionsort (arr,size);</w:t>
      </w:r>
      <w:r w:rsidR="00550D09">
        <w:br/>
        <w:t xml:space="preserve">        printf("You have selected the Insertion Sort and your sorted array is:\n ");</w:t>
      </w:r>
      <w:r w:rsidR="00550D09">
        <w:br/>
        <w:t xml:space="preserve">        output(arr,size);</w:t>
      </w:r>
      <w:r w:rsidR="00550D09">
        <w:br/>
        <w:t xml:space="preserve">        break;</w:t>
      </w:r>
      <w:r w:rsidR="00550D09">
        <w:br/>
      </w:r>
      <w:r w:rsidR="00550D09">
        <w:br/>
        <w:t xml:space="preserve">        case 4:</w:t>
      </w:r>
      <w:r w:rsidR="00550D09">
        <w:br/>
        <w:t xml:space="preserve">        printf("You</w:t>
      </w:r>
      <w:r w:rsidR="00550D09">
        <w:t xml:space="preserve"> have selected Exit option...Exiting the Menu\n");</w:t>
      </w:r>
      <w:r w:rsidR="00550D09">
        <w:br/>
        <w:t xml:space="preserve">        break;</w:t>
      </w:r>
      <w:r w:rsidR="00550D09">
        <w:br/>
      </w:r>
      <w:r w:rsidR="00550D09">
        <w:br/>
        <w:t xml:space="preserve">        default:</w:t>
      </w:r>
      <w:r w:rsidR="00550D09">
        <w:br/>
        <w:t xml:space="preserve">        printf("Invalid choice input");</w:t>
      </w:r>
      <w:r w:rsidR="00550D09">
        <w:br/>
        <w:t xml:space="preserve">    }</w:t>
      </w:r>
      <w:r w:rsidR="00550D09">
        <w:br/>
        <w:t xml:space="preserve">    return 0;</w:t>
      </w:r>
      <w:r w:rsidR="00550D09">
        <w:br/>
        <w:t>}</w:t>
      </w:r>
      <w:r w:rsidR="00550D09">
        <w:br/>
      </w:r>
    </w:p>
    <w:p w:rsidR="00625B51" w:rsidRDefault="00550D09">
      <w:pPr>
        <w:pStyle w:val="Heading2"/>
      </w:pPr>
      <w:r>
        <w:t>Expected Output</w:t>
      </w:r>
    </w:p>
    <w:p w:rsidR="00625B51" w:rsidRDefault="00550D09">
      <w:r>
        <w:br/>
      </w:r>
      <w:r>
        <w:t>Input:</w:t>
      </w:r>
      <w:r>
        <w:br/>
        <w:t>Enter the size of array: 5</w:t>
      </w:r>
      <w:r>
        <w:br/>
        <w:t>Enter the elements of the array:</w:t>
      </w:r>
      <w:r>
        <w:br/>
        <w:t>34</w:t>
      </w:r>
      <w:r w:rsidR="0016505F">
        <w:t xml:space="preserve"> </w:t>
      </w:r>
      <w:r>
        <w:t xml:space="preserve"> 7</w:t>
      </w:r>
      <w:r w:rsidR="0016505F">
        <w:t xml:space="preserve"> </w:t>
      </w:r>
      <w:r>
        <w:t xml:space="preserve"> 23 </w:t>
      </w:r>
      <w:r w:rsidR="0016505F">
        <w:t xml:space="preserve"> </w:t>
      </w:r>
      <w:r>
        <w:t>32</w:t>
      </w:r>
      <w:r w:rsidR="0016505F">
        <w:t xml:space="preserve"> </w:t>
      </w:r>
      <w:r>
        <w:t xml:space="preserve"> 5</w:t>
      </w:r>
      <w:r>
        <w:br/>
      </w:r>
      <w:r>
        <w:lastRenderedPageBreak/>
        <w:t>Choose any one of the following choices:</w:t>
      </w:r>
      <w:r>
        <w:br/>
        <w:t>1.Bubble Sort</w:t>
      </w:r>
      <w:r>
        <w:br/>
        <w:t>2.Selection Sort</w:t>
      </w:r>
      <w:r>
        <w:br/>
        <w:t>3.Insertion Sort</w:t>
      </w:r>
      <w:r>
        <w:br/>
        <w:t>4.Exit</w:t>
      </w:r>
      <w:r>
        <w:br/>
      </w:r>
      <w:r>
        <w:br/>
        <w:t>Enter your choice: 1</w:t>
      </w:r>
      <w:r>
        <w:br/>
      </w:r>
      <w:r>
        <w:br/>
        <w:t>Out</w:t>
      </w:r>
      <w:r>
        <w:t>put:</w:t>
      </w:r>
      <w:r>
        <w:br/>
        <w:t>You have selected the Bubble Sort and your sorted array is:</w:t>
      </w:r>
      <w:r>
        <w:br/>
        <w:t xml:space="preserve">5 </w:t>
      </w:r>
      <w:r w:rsidR="0016505F">
        <w:t xml:space="preserve"> </w:t>
      </w:r>
      <w:r>
        <w:t xml:space="preserve">7 </w:t>
      </w:r>
      <w:r w:rsidR="0016505F">
        <w:t xml:space="preserve"> </w:t>
      </w:r>
      <w:r>
        <w:t xml:space="preserve">23 </w:t>
      </w:r>
      <w:r w:rsidR="0016505F">
        <w:t xml:space="preserve"> </w:t>
      </w:r>
      <w:r>
        <w:t xml:space="preserve">32 </w:t>
      </w:r>
      <w:r w:rsidR="0016505F">
        <w:t xml:space="preserve"> </w:t>
      </w:r>
      <w:r>
        <w:t>34</w:t>
      </w:r>
    </w:p>
    <w:p w:rsidR="0016505F" w:rsidRDefault="0016505F"/>
    <w:p w:rsidR="0016505F" w:rsidRDefault="0016505F" w:rsidP="0016505F">
      <w:r>
        <w:t>Input:</w:t>
      </w:r>
      <w:r>
        <w:br/>
        <w:t>Enter the size of array: 5</w:t>
      </w:r>
      <w:r>
        <w:br/>
        <w:t>Enter the elements of the array:</w:t>
      </w:r>
      <w:r>
        <w:br/>
        <w:t>34  7  23  32  5</w:t>
      </w:r>
      <w:r>
        <w:br/>
        <w:t>Choose any one of the following choices:</w:t>
      </w:r>
      <w:r>
        <w:br/>
        <w:t>1.Bubble Sort</w:t>
      </w:r>
      <w:r>
        <w:br/>
        <w:t>2.Selection Sort</w:t>
      </w:r>
      <w:r>
        <w:br/>
        <w:t>3.Insertion S</w:t>
      </w:r>
      <w:r>
        <w:t>ort</w:t>
      </w:r>
      <w:r>
        <w:br/>
        <w:t>4.Exit</w:t>
      </w:r>
      <w:r>
        <w:br/>
      </w:r>
      <w:r>
        <w:br/>
        <w:t>Enter your choice: 2</w:t>
      </w:r>
      <w:r>
        <w:br/>
      </w:r>
      <w:r>
        <w:br/>
        <w:t>Outp</w:t>
      </w:r>
      <w:r>
        <w:t>ut:</w:t>
      </w:r>
      <w:r>
        <w:br/>
        <w:t>You have selected the Selection</w:t>
      </w:r>
      <w:r>
        <w:t xml:space="preserve"> Sort and your sorted array is:</w:t>
      </w:r>
      <w:r>
        <w:br/>
        <w:t>5  7  23  32  34</w:t>
      </w:r>
    </w:p>
    <w:p w:rsidR="0016505F" w:rsidRDefault="0016505F" w:rsidP="0016505F">
      <w:r>
        <w:t>Input:</w:t>
      </w:r>
      <w:r>
        <w:br/>
        <w:t>Enter the size of array: 5</w:t>
      </w:r>
      <w:r>
        <w:br/>
        <w:t>Enter the elements of the array:</w:t>
      </w:r>
      <w:r>
        <w:br/>
        <w:t>34  7  23  32  5</w:t>
      </w:r>
      <w:r>
        <w:br/>
        <w:t>Choose any one of the following choices:</w:t>
      </w:r>
      <w:r>
        <w:br/>
        <w:t>1.Bubble Sort</w:t>
      </w:r>
      <w:r>
        <w:br/>
        <w:t>2.Selection Sort</w:t>
      </w:r>
      <w:r>
        <w:br/>
        <w:t>3.Insertion S</w:t>
      </w:r>
      <w:r>
        <w:t>ort</w:t>
      </w:r>
      <w:r>
        <w:br/>
        <w:t>4.Exit</w:t>
      </w:r>
      <w:r>
        <w:br/>
      </w:r>
      <w:r>
        <w:br/>
        <w:t>Enter your choice: 3</w:t>
      </w:r>
      <w:r>
        <w:br/>
      </w:r>
      <w:r>
        <w:br/>
        <w:t>Output:</w:t>
      </w:r>
      <w:r>
        <w:br/>
      </w:r>
      <w:r>
        <w:lastRenderedPageBreak/>
        <w:t xml:space="preserve">You have selected the </w:t>
      </w:r>
      <w:r>
        <w:t xml:space="preserve">Insertion </w:t>
      </w:r>
      <w:r>
        <w:t>Sort and your sorted array is:</w:t>
      </w:r>
      <w:r>
        <w:br/>
        <w:t>5  7  23  32  34</w:t>
      </w:r>
    </w:p>
    <w:p w:rsidR="0016505F" w:rsidRDefault="0016505F" w:rsidP="0016505F"/>
    <w:p w:rsidR="0016505F" w:rsidRDefault="0016505F"/>
    <w:sectPr w:rsidR="00165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D09" w:rsidRDefault="00550D09" w:rsidP="0016505F">
      <w:pPr>
        <w:spacing w:after="0" w:line="240" w:lineRule="auto"/>
      </w:pPr>
      <w:r>
        <w:separator/>
      </w:r>
    </w:p>
  </w:endnote>
  <w:endnote w:type="continuationSeparator" w:id="0">
    <w:p w:rsidR="00550D09" w:rsidRDefault="00550D09" w:rsidP="0016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D09" w:rsidRDefault="00550D09" w:rsidP="0016505F">
      <w:pPr>
        <w:spacing w:after="0" w:line="240" w:lineRule="auto"/>
      </w:pPr>
      <w:r>
        <w:separator/>
      </w:r>
    </w:p>
  </w:footnote>
  <w:footnote w:type="continuationSeparator" w:id="0">
    <w:p w:rsidR="00550D09" w:rsidRDefault="00550D09" w:rsidP="00165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505F"/>
    <w:rsid w:val="0029639D"/>
    <w:rsid w:val="00326F90"/>
    <w:rsid w:val="00550D09"/>
    <w:rsid w:val="00625B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DD3AC62-71B7-4DD4-AD20-464E6311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A2CB3-717F-448C-9523-FBFB7E1C0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2025-01-25T12:20:00Z</dcterms:created>
  <dcterms:modified xsi:type="dcterms:W3CDTF">2025-01-25T12:20:00Z</dcterms:modified>
  <cp:category/>
</cp:coreProperties>
</file>